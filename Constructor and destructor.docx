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Constructor and destructor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Write a c++ program to create a class for a bank account with a constructor and a destructor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637530" cy="2660015"/>
            <wp:effectExtent l="0" t="0" r="1270" b="698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Write a c++ program to create a class for a car with a constructor and a destructor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828030" cy="3116580"/>
            <wp:effectExtent l="0" t="0" r="1270" b="762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Write a c++ program to create a class for a rectangle with a constructor and a destructor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617845" cy="2622550"/>
            <wp:effectExtent l="0" t="0" r="8255" b="635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Write a c++ program to create a class for a book with a constructor and a destructor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848985" cy="3211195"/>
            <wp:effectExtent l="0" t="0" r="5715" b="190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Write a c++ program to create a class for student with a constructor and a destructor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820410" cy="3215005"/>
            <wp:effectExtent l="0" t="0" r="8890" b="1079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AABD1C9"/>
    <w:multiLevelType w:val="singleLevel"/>
    <w:tmpl w:val="3AABD1C9"/>
    <w:lvl w:ilvl="0" w:tentative="0">
      <w:start w:val="1"/>
      <w:numFmt w:val="decimal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56CE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9EC5BC4"/>
    <w:rsid w:val="61242A59"/>
    <w:rsid w:val="6475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88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2024-08-30T08:08:00Z</dcterms:created>
  <dc:creator>Prathima Chowdary</dc:creator>
  <cp:lastModifiedBy>Prathima Chowdary</cp:lastModifiedBy>
  <dcterms:modified xsi:type="dcterms:W3CDTF">2024-08-30T08:12:02Z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2CFBF01DA0214DACB481F1D7C697C38E_11</vt:lpwstr>
  </property>
</Properties>
</file>